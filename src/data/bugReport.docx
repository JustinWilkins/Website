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133A" w14:textId="77777777" w:rsidR="00A45318" w:rsidRPr="00DF049C" w:rsidRDefault="00A45318" w:rsidP="00A45318">
      <w:pPr>
        <w:rPr>
          <w:b/>
          <w:bCs/>
          <w:sz w:val="44"/>
          <w:szCs w:val="44"/>
        </w:rPr>
      </w:pPr>
      <w:r w:rsidRPr="00DF049C">
        <w:rPr>
          <w:b/>
          <w:bCs/>
          <w:sz w:val="44"/>
          <w:szCs w:val="44"/>
        </w:rPr>
        <w:t>Bug Report</w:t>
      </w:r>
    </w:p>
    <w:p w14:paraId="11665E0E" w14:textId="77777777" w:rsidR="00A45318" w:rsidRDefault="00A45318" w:rsidP="00A45318">
      <w:r w:rsidRPr="00D723F7">
        <w:rPr>
          <w:b/>
          <w:bCs/>
        </w:rPr>
        <w:t>Title:</w:t>
      </w:r>
      <w:r>
        <w:t xml:space="preserve"> </w:t>
      </w:r>
    </w:p>
    <w:p w14:paraId="1F330B97" w14:textId="77777777" w:rsidR="00A45318" w:rsidRDefault="00A45318" w:rsidP="00A45318">
      <w:r>
        <w:t>Animation for results</w:t>
      </w:r>
    </w:p>
    <w:p w14:paraId="045064CB" w14:textId="77777777" w:rsidR="00A45318" w:rsidRDefault="00A45318" w:rsidP="00A45318">
      <w:r w:rsidRPr="00D723F7">
        <w:rPr>
          <w:b/>
          <w:bCs/>
        </w:rPr>
        <w:t>Application name and Version:</w:t>
      </w:r>
      <w:r>
        <w:t xml:space="preserve"> </w:t>
      </w:r>
    </w:p>
    <w:p w14:paraId="1B37776C" w14:textId="77777777" w:rsidR="00A45318" w:rsidRDefault="00A45318" w:rsidP="00A45318">
      <w:r>
        <w:t>Justin Wilkins website, Version 1 (</w:t>
      </w:r>
      <w:r w:rsidRPr="00D723F7">
        <w:t>https://justin-wilkins.netlify.app</w:t>
      </w:r>
      <w:r>
        <w:t>)</w:t>
      </w:r>
    </w:p>
    <w:p w14:paraId="39ED1C23" w14:textId="77777777" w:rsidR="00A45318" w:rsidRPr="00D723F7" w:rsidRDefault="00A45318" w:rsidP="00A45318">
      <w:pPr>
        <w:rPr>
          <w:b/>
          <w:bCs/>
        </w:rPr>
      </w:pPr>
      <w:r w:rsidRPr="00D723F7">
        <w:rPr>
          <w:b/>
          <w:bCs/>
        </w:rPr>
        <w:t>Steps to reproduce:</w:t>
      </w:r>
    </w:p>
    <w:p w14:paraId="585D4381" w14:textId="77777777" w:rsidR="00A45318" w:rsidRDefault="00A45318" w:rsidP="00A45318">
      <w:r>
        <w:tab/>
        <w:t>1. Navigate to results dashboard</w:t>
      </w:r>
    </w:p>
    <w:p w14:paraId="0CF38F12" w14:textId="77777777" w:rsidR="00A45318" w:rsidRDefault="00A45318" w:rsidP="00A45318">
      <w:r>
        <w:tab/>
        <w:t>2. Open Cypress Results</w:t>
      </w:r>
    </w:p>
    <w:p w14:paraId="76C46BE5" w14:textId="77777777" w:rsidR="00A45318" w:rsidRDefault="00A45318" w:rsidP="00A45318">
      <w:r>
        <w:tab/>
        <w:t>3. View the Animation</w:t>
      </w:r>
    </w:p>
    <w:p w14:paraId="686C1F88" w14:textId="77777777" w:rsidR="00A45318" w:rsidRDefault="00A45318" w:rsidP="00A45318">
      <w:r>
        <w:tab/>
        <w:t>4. Close Cypress Results</w:t>
      </w:r>
    </w:p>
    <w:p w14:paraId="1702A19D" w14:textId="77777777" w:rsidR="00A45318" w:rsidRDefault="00A45318" w:rsidP="00A45318">
      <w:r>
        <w:tab/>
        <w:t>5. Open Cypress results Again</w:t>
      </w:r>
    </w:p>
    <w:p w14:paraId="5AFECB84" w14:textId="77777777" w:rsidR="00A45318" w:rsidRPr="00D723F7" w:rsidRDefault="00A45318" w:rsidP="00A45318">
      <w:pPr>
        <w:rPr>
          <w:b/>
          <w:bCs/>
        </w:rPr>
      </w:pPr>
      <w:r w:rsidRPr="00D723F7">
        <w:rPr>
          <w:b/>
          <w:bCs/>
        </w:rPr>
        <w:t>Expected Results</w:t>
      </w:r>
      <w:r>
        <w:rPr>
          <w:b/>
          <w:bCs/>
        </w:rPr>
        <w:t>:</w:t>
      </w:r>
    </w:p>
    <w:p w14:paraId="7BD26BBA" w14:textId="77777777" w:rsidR="00A45318" w:rsidRDefault="00A45318" w:rsidP="00A45318">
      <w:r>
        <w:t>The results opening should display an animation like when it was first opened.</w:t>
      </w:r>
    </w:p>
    <w:p w14:paraId="527BCA89" w14:textId="77777777" w:rsidR="00A45318" w:rsidRPr="00D723F7" w:rsidRDefault="00A45318" w:rsidP="00A45318">
      <w:pPr>
        <w:rPr>
          <w:b/>
          <w:bCs/>
        </w:rPr>
      </w:pPr>
      <w:r w:rsidRPr="00D723F7">
        <w:rPr>
          <w:b/>
          <w:bCs/>
        </w:rPr>
        <w:t>Actual Result</w:t>
      </w:r>
      <w:r>
        <w:rPr>
          <w:b/>
          <w:bCs/>
        </w:rPr>
        <w:t>:</w:t>
      </w:r>
    </w:p>
    <w:p w14:paraId="7215CF4B" w14:textId="77777777" w:rsidR="00A45318" w:rsidRDefault="00A45318" w:rsidP="00A45318">
      <w:r>
        <w:t>The results do not display an animation but just open statically</w:t>
      </w:r>
    </w:p>
    <w:p w14:paraId="49BE752B" w14:textId="77777777" w:rsidR="00A45318" w:rsidRPr="00D723F7" w:rsidRDefault="00A45318" w:rsidP="00A45318">
      <w:pPr>
        <w:rPr>
          <w:b/>
          <w:bCs/>
        </w:rPr>
      </w:pPr>
      <w:r w:rsidRPr="00D723F7">
        <w:rPr>
          <w:b/>
          <w:bCs/>
        </w:rPr>
        <w:t>Severity and Priority:</w:t>
      </w:r>
    </w:p>
    <w:p w14:paraId="2AA1D574" w14:textId="77777777" w:rsidR="00A45318" w:rsidRDefault="00A45318" w:rsidP="00A45318">
      <w:r>
        <w:t>Low</w:t>
      </w:r>
    </w:p>
    <w:p w14:paraId="1D868D06" w14:textId="77777777" w:rsidR="00A45318" w:rsidRPr="00D723F7" w:rsidRDefault="00A45318" w:rsidP="00A45318">
      <w:r>
        <w:rPr>
          <w:b/>
          <w:bCs/>
        </w:rPr>
        <w:t>Deliverables:</w:t>
      </w:r>
      <w:r>
        <w:br/>
        <w:t>N/A</w:t>
      </w:r>
    </w:p>
    <w:p w14:paraId="19D0AFE9" w14:textId="242583DA" w:rsidR="0026574E" w:rsidRPr="00A45318" w:rsidRDefault="0026574E" w:rsidP="00A45318"/>
    <w:sectPr w:rsidR="0026574E" w:rsidRPr="00A45318" w:rsidSect="00A4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3742923">
    <w:abstractNumId w:val="8"/>
  </w:num>
  <w:num w:numId="2" w16cid:durableId="1741556749">
    <w:abstractNumId w:val="6"/>
  </w:num>
  <w:num w:numId="3" w16cid:durableId="1602491706">
    <w:abstractNumId w:val="5"/>
  </w:num>
  <w:num w:numId="4" w16cid:durableId="411701886">
    <w:abstractNumId w:val="4"/>
  </w:num>
  <w:num w:numId="5" w16cid:durableId="372509754">
    <w:abstractNumId w:val="7"/>
  </w:num>
  <w:num w:numId="6" w16cid:durableId="673802105">
    <w:abstractNumId w:val="3"/>
  </w:num>
  <w:num w:numId="7" w16cid:durableId="1694460123">
    <w:abstractNumId w:val="2"/>
  </w:num>
  <w:num w:numId="8" w16cid:durableId="208423059">
    <w:abstractNumId w:val="1"/>
  </w:num>
  <w:num w:numId="9" w16cid:durableId="197502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74E"/>
    <w:rsid w:val="0029639D"/>
    <w:rsid w:val="00326F90"/>
    <w:rsid w:val="00652CD5"/>
    <w:rsid w:val="00A45318"/>
    <w:rsid w:val="00AA1D8D"/>
    <w:rsid w:val="00B47730"/>
    <w:rsid w:val="00C355B1"/>
    <w:rsid w:val="00CB0664"/>
    <w:rsid w:val="00CC3EF6"/>
    <w:rsid w:val="00D425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305EE"/>
  <w14:defaultImageDpi w14:val="300"/>
  <w15:docId w15:val="{1B91DFC4-1251-4F25-94AE-8A8AAB9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Wilkins</cp:lastModifiedBy>
  <cp:revision>3</cp:revision>
  <dcterms:created xsi:type="dcterms:W3CDTF">2013-12-23T23:15:00Z</dcterms:created>
  <dcterms:modified xsi:type="dcterms:W3CDTF">2025-10-18T19:45:00Z</dcterms:modified>
  <cp:category/>
</cp:coreProperties>
</file>